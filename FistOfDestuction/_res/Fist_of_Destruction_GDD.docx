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233F" w:rsidRPr="00FD5B63" w:rsidRDefault="00000000" w:rsidP="0034233F">
      <w:pPr>
        <w:pStyle w:val="Title"/>
        <w:rPr>
          <w:rStyle w:val="s2"/>
        </w:rPr>
      </w:pPr>
      <w:r>
        <w:t xml:space="preserve">Game Design Document (GDD): </w:t>
      </w:r>
      <w:r w:rsidR="0034233F">
        <w:br/>
      </w:r>
      <w:r>
        <w:t>Fist of Destruction</w:t>
      </w:r>
    </w:p>
    <w:p w:rsidR="0034233F" w:rsidRDefault="0034233F" w:rsidP="0034233F">
      <w:pPr>
        <w:pStyle w:val="Heading2"/>
      </w:pPr>
      <w:r>
        <w:t>1.</w:t>
      </w:r>
      <w:r>
        <w:rPr>
          <w:rStyle w:val="apple-converted-space"/>
        </w:rPr>
        <w:t> </w:t>
      </w:r>
      <w:r>
        <w:t>Game Overview</w:t>
      </w:r>
    </w:p>
    <w:p w:rsidR="0034233F" w:rsidRDefault="0034233F" w:rsidP="0034233F">
      <w:pPr>
        <w:pStyle w:val="p1"/>
      </w:pPr>
      <w:r>
        <w:rPr>
          <w:rStyle w:val="s1"/>
          <w:b/>
          <w:bCs/>
        </w:rPr>
        <w:t>Title:</w:t>
      </w:r>
      <w:r>
        <w:t xml:space="preserve"> Fist of Destruction</w:t>
      </w:r>
    </w:p>
    <w:p w:rsidR="0034233F" w:rsidRDefault="0034233F" w:rsidP="0034233F">
      <w:pPr>
        <w:pStyle w:val="p1"/>
      </w:pPr>
      <w:r>
        <w:rPr>
          <w:rStyle w:val="s1"/>
          <w:b/>
          <w:bCs/>
        </w:rPr>
        <w:t>Type:</w:t>
      </w:r>
      <w:r>
        <w:t xml:space="preserve"> Online Video Slot</w:t>
      </w:r>
    </w:p>
    <w:p w:rsidR="0034233F" w:rsidRDefault="0034233F" w:rsidP="0034233F">
      <w:pPr>
        <w:pStyle w:val="p1"/>
      </w:pPr>
      <w:r>
        <w:rPr>
          <w:rStyle w:val="s1"/>
          <w:b/>
          <w:bCs/>
        </w:rPr>
        <w:t>Theme:</w:t>
      </w:r>
      <w:r>
        <w:t xml:space="preserve"> Stylized Street Fighting / Team Battle (Red vs. Blue)</w:t>
      </w:r>
    </w:p>
    <w:p w:rsidR="0034233F" w:rsidRDefault="0034233F" w:rsidP="0034233F">
      <w:pPr>
        <w:pStyle w:val="p1"/>
      </w:pPr>
      <w:r>
        <w:rPr>
          <w:rStyle w:val="s1"/>
          <w:b/>
          <w:bCs/>
        </w:rPr>
        <w:t>Developer:</w:t>
      </w:r>
      <w:r>
        <w:t xml:space="preserve"> </w:t>
      </w:r>
    </w:p>
    <w:p w:rsidR="0034233F" w:rsidRDefault="0034233F" w:rsidP="0034233F">
      <w:pPr>
        <w:pStyle w:val="p4"/>
      </w:pPr>
      <w:r>
        <w:rPr>
          <w:b/>
          <w:bCs/>
        </w:rPr>
        <w:t>Release Date:</w:t>
      </w:r>
      <w:r>
        <w:rPr>
          <w:rStyle w:val="s3"/>
        </w:rPr>
        <w:t xml:space="preserve"> </w:t>
      </w:r>
    </w:p>
    <w:p w:rsidR="0034233F" w:rsidRDefault="00243C36" w:rsidP="0034233F">
      <w:pPr>
        <w:rPr>
          <w:rStyle w:val="s2"/>
        </w:rPr>
      </w:pPr>
      <w:r>
        <w:rPr>
          <w:rStyle w:val="s2"/>
          <w:noProof/>
        </w:rPr>
        <w:pict>
          <v:rect id="_x0000_i1028" alt="" style="width:431.9pt;height:.05pt;mso-width-percent:0;mso-height-percent:0;mso-width-percent:0;mso-height-percent:0" o:hrpct="957" o:hralign="center" o:hrstd="t" o:hr="t" fillcolor="#a0a0a0" stroked="f"/>
        </w:pict>
      </w:r>
    </w:p>
    <w:p w:rsidR="0034233F" w:rsidRDefault="0034233F" w:rsidP="0034233F">
      <w:pPr>
        <w:pStyle w:val="Heading2"/>
      </w:pPr>
      <w:r>
        <w:t>2.</w:t>
      </w:r>
      <w:r>
        <w:rPr>
          <w:rStyle w:val="apple-converted-space"/>
        </w:rPr>
        <w:t> </w:t>
      </w:r>
      <w:r>
        <w:t>Technical Specifications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873"/>
      </w:tblGrid>
      <w:tr w:rsidR="0034233F" w:rsidTr="00342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Reels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5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Rows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4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Paylines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40 fixed (suggested)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RTP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96.10% (suggested)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Volatility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High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Max Win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10,000x Bet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Hit Frequency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~23% (estimated)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Platforms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Desktop, Mobile, Tablet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Orientation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Landscape &amp; Portrait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Engine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HTML5 / Unity / Phaser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Language Support</w:t>
            </w:r>
          </w:p>
        </w:tc>
        <w:tc>
          <w:tcPr>
            <w:tcW w:w="3828" w:type="dxa"/>
            <w:vAlign w:val="center"/>
            <w:hideMark/>
          </w:tcPr>
          <w:p w:rsidR="0034233F" w:rsidRDefault="0034233F">
            <w:pPr>
              <w:pStyle w:val="p1"/>
            </w:pPr>
            <w:r>
              <w:t>Multilingual</w:t>
            </w:r>
          </w:p>
        </w:tc>
      </w:tr>
    </w:tbl>
    <w:p w:rsidR="0034233F" w:rsidRDefault="00243C36" w:rsidP="0034233F">
      <w:pPr>
        <w:rPr>
          <w:rStyle w:val="s1"/>
        </w:rPr>
      </w:pPr>
      <w:r>
        <w:rPr>
          <w:rStyle w:val="s1"/>
          <w:noProof/>
        </w:rPr>
        <w:pict>
          <v:rect id="_x0000_i1027" alt="" style="width:431.9pt;height:.05pt;mso-width-percent:0;mso-height-percent:0;mso-width-percent:0;mso-height-percent:0" o:hrpct="957" o:hralign="center" o:hrstd="t" o:hr="t" fillcolor="#a0a0a0" stroked="f"/>
        </w:pict>
      </w:r>
    </w:p>
    <w:p w:rsidR="0034233F" w:rsidRDefault="0034233F" w:rsidP="0034233F">
      <w:pPr>
        <w:pStyle w:val="Heading2"/>
      </w:pPr>
      <w:r>
        <w:t>3.</w:t>
      </w:r>
      <w:r>
        <w:rPr>
          <w:rStyle w:val="apple-converted-space"/>
        </w:rPr>
        <w:t> </w:t>
      </w:r>
      <w:r>
        <w:t>Betting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3260"/>
      </w:tblGrid>
      <w:tr w:rsidR="0034233F" w:rsidTr="0034233F">
        <w:trPr>
          <w:tblHeader/>
          <w:tblCellSpacing w:w="15" w:type="dxa"/>
        </w:trPr>
        <w:tc>
          <w:tcPr>
            <w:tcW w:w="2410" w:type="dxa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3215" w:type="dxa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34233F" w:rsidTr="0034233F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34233F" w:rsidRDefault="0034233F">
            <w:pPr>
              <w:pStyle w:val="p1"/>
            </w:pPr>
            <w:r>
              <w:t>Min Bet</w:t>
            </w:r>
          </w:p>
        </w:tc>
        <w:tc>
          <w:tcPr>
            <w:tcW w:w="3215" w:type="dxa"/>
            <w:vAlign w:val="center"/>
            <w:hideMark/>
          </w:tcPr>
          <w:p w:rsidR="0034233F" w:rsidRDefault="0034233F">
            <w:pPr>
              <w:pStyle w:val="p1"/>
            </w:pPr>
            <w:r>
              <w:t>0.10 currency units</w:t>
            </w:r>
          </w:p>
        </w:tc>
      </w:tr>
      <w:tr w:rsidR="0034233F" w:rsidTr="0034233F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34233F" w:rsidRDefault="0034233F">
            <w:pPr>
              <w:pStyle w:val="p1"/>
            </w:pPr>
            <w:r>
              <w:t>Max Bet</w:t>
            </w:r>
          </w:p>
        </w:tc>
        <w:tc>
          <w:tcPr>
            <w:tcW w:w="3215" w:type="dxa"/>
            <w:vAlign w:val="center"/>
            <w:hideMark/>
          </w:tcPr>
          <w:p w:rsidR="0034233F" w:rsidRDefault="0034233F">
            <w:pPr>
              <w:pStyle w:val="p1"/>
            </w:pPr>
            <w:r>
              <w:t>100.00 currency units</w:t>
            </w:r>
          </w:p>
        </w:tc>
      </w:tr>
      <w:tr w:rsidR="0034233F" w:rsidTr="0034233F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34233F" w:rsidRDefault="0034233F">
            <w:pPr>
              <w:pStyle w:val="p1"/>
            </w:pPr>
            <w:r>
              <w:t>Bet Step</w:t>
            </w:r>
          </w:p>
        </w:tc>
        <w:tc>
          <w:tcPr>
            <w:tcW w:w="3215" w:type="dxa"/>
            <w:vAlign w:val="center"/>
            <w:hideMark/>
          </w:tcPr>
          <w:p w:rsidR="0034233F" w:rsidRDefault="0034233F">
            <w:pPr>
              <w:pStyle w:val="p1"/>
            </w:pPr>
            <w:r>
              <w:t>0.10</w:t>
            </w:r>
          </w:p>
        </w:tc>
      </w:tr>
      <w:tr w:rsidR="0034233F" w:rsidTr="0034233F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34233F" w:rsidRDefault="0034233F">
            <w:pPr>
              <w:pStyle w:val="p1"/>
            </w:pPr>
            <w:r>
              <w:t>Coin Denominations</w:t>
            </w:r>
          </w:p>
        </w:tc>
        <w:tc>
          <w:tcPr>
            <w:tcW w:w="3215" w:type="dxa"/>
            <w:vAlign w:val="center"/>
            <w:hideMark/>
          </w:tcPr>
          <w:p w:rsidR="0034233F" w:rsidRDefault="0034233F">
            <w:pPr>
              <w:pStyle w:val="p1"/>
            </w:pPr>
            <w:r>
              <w:t>0.01 – 1.00</w:t>
            </w:r>
          </w:p>
        </w:tc>
      </w:tr>
      <w:tr w:rsidR="0034233F" w:rsidTr="0034233F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34233F" w:rsidRDefault="0034233F">
            <w:pPr>
              <w:pStyle w:val="p1"/>
            </w:pPr>
            <w:r>
              <w:t>Jackpot</w:t>
            </w:r>
          </w:p>
        </w:tc>
        <w:tc>
          <w:tcPr>
            <w:tcW w:w="3215" w:type="dxa"/>
            <w:vAlign w:val="center"/>
            <w:hideMark/>
          </w:tcPr>
          <w:p w:rsidR="0034233F" w:rsidRDefault="0034233F">
            <w:pPr>
              <w:pStyle w:val="p1"/>
            </w:pPr>
            <w:r>
              <w:t>None</w:t>
            </w:r>
          </w:p>
        </w:tc>
      </w:tr>
    </w:tbl>
    <w:p w:rsidR="0034233F" w:rsidRDefault="0034233F" w:rsidP="0034233F">
      <w:pPr>
        <w:pStyle w:val="Heading2"/>
      </w:pPr>
    </w:p>
    <w:p w:rsidR="0034233F" w:rsidRDefault="0034233F" w:rsidP="0034233F">
      <w:pPr>
        <w:pStyle w:val="Heading2"/>
      </w:pPr>
      <w:r>
        <w:t>4.</w:t>
      </w:r>
      <w:r>
        <w:rPr>
          <w:rStyle w:val="apple-converted-space"/>
        </w:rPr>
        <w:t> </w:t>
      </w:r>
      <w:r>
        <w:t xml:space="preserve">Symbol List &amp; </w:t>
      </w:r>
      <w:proofErr w:type="spellStart"/>
      <w:r>
        <w:t>Paytable</w:t>
      </w:r>
      <w:proofErr w:type="spellEnd"/>
    </w:p>
    <w:p w:rsidR="0034233F" w:rsidRDefault="0034233F" w:rsidP="0034233F">
      <w:pPr>
        <w:pStyle w:val="Heading3"/>
      </w:pPr>
      <w:r>
        <w:t>4.1. Low-Paying Symbols</w:t>
      </w:r>
    </w:p>
    <w:p w:rsidR="0034233F" w:rsidRDefault="0034233F" w:rsidP="0034233F">
      <w:pPr>
        <w:pStyle w:val="p3"/>
      </w:pPr>
      <w:r>
        <w:t>(All low-paying symbols share the same payouts)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480"/>
        <w:gridCol w:w="480"/>
        <w:gridCol w:w="495"/>
      </w:tblGrid>
      <w:tr w:rsidR="0034233F" w:rsidTr="00342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5x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0.2x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1.0x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5.0x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J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0.2x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1.0x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5.0x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Q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0.2x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1.0x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5.0x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K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0.2x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1.0x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5.0x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0.2x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1.0x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5.0x</w:t>
            </w:r>
          </w:p>
        </w:tc>
      </w:tr>
    </w:tbl>
    <w:p w:rsidR="0034233F" w:rsidRDefault="0034233F" w:rsidP="0034233F">
      <w:pPr>
        <w:pStyle w:val="Heading3"/>
      </w:pPr>
      <w:r>
        <w:t>4.2. High-Paying Symbols (Fighters)</w:t>
      </w:r>
    </w:p>
    <w:p w:rsidR="0034233F" w:rsidRDefault="0034233F" w:rsidP="0034233F">
      <w:pPr>
        <w:pStyle w:val="p3"/>
      </w:pPr>
      <w:r>
        <w:t>(All Fighter symbols share the same payouts)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480"/>
        <w:gridCol w:w="480"/>
        <w:gridCol w:w="615"/>
      </w:tblGrid>
      <w:tr w:rsidR="0034233F" w:rsidTr="00342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5x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Red Fighter Man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1.0x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4.0x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20.0x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Red Fighter Woman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1.0x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4.0x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20.0x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Blue Fighter Man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1.0x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4.0x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20.0x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Blue Fighter Woman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1.0x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4.0x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20.0x</w:t>
            </w:r>
          </w:p>
        </w:tc>
      </w:tr>
    </w:tbl>
    <w:p w:rsidR="0034233F" w:rsidRDefault="0034233F" w:rsidP="0034233F">
      <w:pPr>
        <w:pStyle w:val="Heading3"/>
      </w:pPr>
      <w:r>
        <w:t>4.3. Special Symbols</w:t>
      </w:r>
    </w:p>
    <w:p w:rsidR="0034233F" w:rsidRDefault="0034233F" w:rsidP="0034233F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Wild</w:t>
      </w:r>
      <w:r>
        <w:t>: Substitutes all symbols except Scatter and Fist Bonus.</w:t>
      </w:r>
    </w:p>
    <w:p w:rsidR="0034233F" w:rsidRDefault="0034233F" w:rsidP="0034233F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Fist Bonus Symbol</w:t>
      </w:r>
      <w:r>
        <w:t>: Triggers Wild Reel mechanic.</w:t>
      </w:r>
    </w:p>
    <w:p w:rsidR="0034233F" w:rsidRDefault="0034233F" w:rsidP="0034233F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FS Scatter Symbol</w:t>
      </w:r>
      <w:r>
        <w:t>: Triggers bonus games.</w:t>
      </w:r>
    </w:p>
    <w:p w:rsidR="0034233F" w:rsidRDefault="0034233F" w:rsidP="0034233F">
      <w:pPr>
        <w:pStyle w:val="Heading2"/>
      </w:pPr>
      <w:r>
        <w:t>5.</w:t>
      </w:r>
      <w:r>
        <w:rPr>
          <w:rStyle w:val="apple-converted-space"/>
        </w:rPr>
        <w:t> </w:t>
      </w:r>
      <w:r>
        <w:t>Core Mechanics</w:t>
      </w:r>
    </w:p>
    <w:p w:rsidR="0034233F" w:rsidRDefault="0034233F" w:rsidP="0034233F">
      <w:pPr>
        <w:pStyle w:val="Heading3"/>
      </w:pPr>
      <w:r>
        <w:t>5.1. Base Game</w:t>
      </w:r>
    </w:p>
    <w:p w:rsidR="0034233F" w:rsidRDefault="0034233F" w:rsidP="0034233F">
      <w:pPr>
        <w:pStyle w:val="p1"/>
        <w:numPr>
          <w:ilvl w:val="0"/>
          <w:numId w:val="11"/>
        </w:numPr>
      </w:pPr>
      <w:r>
        <w:t>Random spins with standard symbol distribution.</w:t>
      </w:r>
    </w:p>
    <w:p w:rsidR="0034233F" w:rsidRDefault="0034233F" w:rsidP="0034233F">
      <w:pPr>
        <w:pStyle w:val="p1"/>
        <w:numPr>
          <w:ilvl w:val="0"/>
          <w:numId w:val="11"/>
        </w:numPr>
      </w:pPr>
      <w:r>
        <w:t>Payline wins left to right only.</w:t>
      </w:r>
    </w:p>
    <w:p w:rsidR="0034233F" w:rsidRDefault="0034233F" w:rsidP="0034233F">
      <w:pPr>
        <w:pStyle w:val="p1"/>
        <w:numPr>
          <w:ilvl w:val="0"/>
          <w:numId w:val="11"/>
        </w:numPr>
      </w:pPr>
      <w:r>
        <w:t>Fist Wild Reels may trigger dynamically if a win is created upon expansion.</w:t>
      </w:r>
    </w:p>
    <w:p w:rsidR="0034233F" w:rsidRDefault="0034233F" w:rsidP="0034233F">
      <w:pPr>
        <w:pStyle w:val="p2"/>
      </w:pPr>
    </w:p>
    <w:p w:rsidR="0034233F" w:rsidRDefault="0034233F" w:rsidP="0034233F">
      <w:pPr>
        <w:pStyle w:val="Heading3"/>
      </w:pPr>
      <w:r>
        <w:lastRenderedPageBreak/>
        <w:t>5.2. Wild Reel Expansion (Fist Mechanic)</w:t>
      </w:r>
    </w:p>
    <w:p w:rsidR="0034233F" w:rsidRDefault="0034233F" w:rsidP="0034233F">
      <w:pPr>
        <w:pStyle w:val="p1"/>
        <w:numPr>
          <w:ilvl w:val="0"/>
          <w:numId w:val="12"/>
        </w:numPr>
      </w:pPr>
      <w:r>
        <w:rPr>
          <w:rStyle w:val="s1"/>
          <w:b/>
          <w:bCs/>
        </w:rPr>
        <w:t>Activation</w:t>
      </w:r>
      <w:r>
        <w:t>: Fist</w:t>
      </w:r>
      <w:r w:rsidR="00FD5B63">
        <w:t xml:space="preserve"> of selected command color (Red Blue)</w:t>
      </w:r>
      <w:r>
        <w:t xml:space="preserve"> expands vertically if it can create or enhance a winning combination</w:t>
      </w:r>
      <w:r w:rsidR="00FD5B63">
        <w:t xml:space="preserve"> – hit symbol of selected opposite fighter</w:t>
      </w:r>
      <w:r>
        <w:t>.</w:t>
      </w:r>
    </w:p>
    <w:p w:rsidR="0034233F" w:rsidRDefault="0034233F" w:rsidP="0034233F">
      <w:pPr>
        <w:pStyle w:val="p1"/>
        <w:numPr>
          <w:ilvl w:val="0"/>
          <w:numId w:val="12"/>
        </w:numPr>
      </w:pPr>
      <w:r>
        <w:rPr>
          <w:rStyle w:val="s1"/>
          <w:b/>
          <w:bCs/>
        </w:rPr>
        <w:t>Multiplier</w:t>
      </w:r>
      <w:r>
        <w:t>: Applied if the fist “punches” through an opposing selected fighter or wild.</w:t>
      </w:r>
    </w:p>
    <w:p w:rsidR="0034233F" w:rsidRDefault="0034233F" w:rsidP="0034233F">
      <w:pPr>
        <w:pStyle w:val="p1"/>
        <w:numPr>
          <w:ilvl w:val="0"/>
          <w:numId w:val="12"/>
        </w:numPr>
      </w:pPr>
      <w:r>
        <w:rPr>
          <w:rStyle w:val="s1"/>
          <w:b/>
          <w:bCs/>
        </w:rPr>
        <w:t>Multipliers</w:t>
      </w:r>
      <w:r>
        <w:t xml:space="preserve">: Range from </w:t>
      </w:r>
      <w:r w:rsidR="00FD5B63">
        <w:t>2x, 3x, 4x, 5x, 6x, 7x, 8x, 9x, 10x, 15x, 20x, 25x, 50x, 100x, 200x</w:t>
      </w:r>
      <w:r>
        <w:t>, based on how many opponents it punches.</w:t>
      </w:r>
    </w:p>
    <w:p w:rsidR="0034233F" w:rsidRDefault="0034233F" w:rsidP="0034233F">
      <w:pPr>
        <w:pStyle w:val="p1"/>
        <w:numPr>
          <w:ilvl w:val="0"/>
          <w:numId w:val="12"/>
        </w:numPr>
      </w:pPr>
      <w:r>
        <w:rPr>
          <w:rStyle w:val="s1"/>
          <w:b/>
          <w:bCs/>
        </w:rPr>
        <w:t>Stacking</w:t>
      </w:r>
      <w:r>
        <w:t>: If multiple Fist Wilds apply to a win, multipliers are added.</w:t>
      </w:r>
    </w:p>
    <w:p w:rsidR="0034233F" w:rsidRDefault="00243C36" w:rsidP="0034233F">
      <w:pPr>
        <w:rPr>
          <w:rStyle w:val="s1"/>
        </w:rPr>
      </w:pPr>
      <w:r>
        <w:rPr>
          <w:rStyle w:val="s1"/>
          <w:noProof/>
        </w:rPr>
        <w:pict>
          <v:rect id="_x0000_i1026" alt="" style="width:431.9pt;height:.05pt;mso-width-percent:0;mso-height-percent:0;mso-width-percent:0;mso-height-percent:0" o:hrpct="957" o:hralign="center" o:hrstd="t" o:hr="t" fillcolor="#a0a0a0" stroked="f"/>
        </w:pict>
      </w:r>
    </w:p>
    <w:p w:rsidR="0034233F" w:rsidRDefault="0034233F" w:rsidP="0034233F">
      <w:pPr>
        <w:pStyle w:val="Heading2"/>
      </w:pPr>
      <w:r>
        <w:t>6.</w:t>
      </w:r>
      <w:r>
        <w:rPr>
          <w:rStyle w:val="apple-converted-space"/>
        </w:rPr>
        <w:t> </w:t>
      </w:r>
      <w:r>
        <w:t>Bonus Games</w:t>
      </w:r>
    </w:p>
    <w:p w:rsidR="0034233F" w:rsidRDefault="0034233F" w:rsidP="0034233F">
      <w:pPr>
        <w:pStyle w:val="Heading3"/>
      </w:pPr>
      <w:r>
        <w:t>6.1.</w:t>
      </w:r>
      <w:r>
        <w:rPr>
          <w:rStyle w:val="apple-converted-space"/>
        </w:rPr>
        <w:t> </w:t>
      </w:r>
      <w:r>
        <w:t>THROWDOWN! BONUS</w:t>
      </w:r>
    </w:p>
    <w:p w:rsidR="0034233F" w:rsidRDefault="0034233F" w:rsidP="0034233F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t>Trigger</w:t>
      </w:r>
      <w:r>
        <w:t>: Land 3 FS Scatters</w:t>
      </w:r>
    </w:p>
    <w:p w:rsidR="0034233F" w:rsidRDefault="0034233F" w:rsidP="0034233F">
      <w:pPr>
        <w:pStyle w:val="p1"/>
        <w:numPr>
          <w:ilvl w:val="0"/>
          <w:numId w:val="13"/>
        </w:numPr>
      </w:pPr>
      <w:r>
        <w:rPr>
          <w:b/>
          <w:bCs/>
        </w:rPr>
        <w:t>Free Spins</w:t>
      </w:r>
      <w:r>
        <w:rPr>
          <w:rStyle w:val="s1"/>
        </w:rPr>
        <w:t>: 10</w:t>
      </w:r>
    </w:p>
    <w:p w:rsidR="0034233F" w:rsidRDefault="0034233F" w:rsidP="0034233F">
      <w:pPr>
        <w:pStyle w:val="p1"/>
        <w:numPr>
          <w:ilvl w:val="0"/>
          <w:numId w:val="13"/>
        </w:numPr>
      </w:pPr>
      <w:r>
        <w:rPr>
          <w:b/>
          <w:bCs/>
        </w:rPr>
        <w:t>Victory Level Start</w:t>
      </w:r>
      <w:r>
        <w:rPr>
          <w:rStyle w:val="s1"/>
        </w:rPr>
        <w:t>: 3+</w:t>
      </w:r>
    </w:p>
    <w:p w:rsidR="0034233F" w:rsidRDefault="0034233F" w:rsidP="0034233F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t>Mechanic</w:t>
      </w:r>
      <w:r>
        <w:t>: Collect Victory Points via punches. Every 3 Points = Epic Drop™ + level up.</w:t>
      </w:r>
    </w:p>
    <w:p w:rsidR="0034233F" w:rsidRDefault="0034233F" w:rsidP="0034233F">
      <w:pPr>
        <w:pStyle w:val="p1"/>
        <w:numPr>
          <w:ilvl w:val="0"/>
          <w:numId w:val="13"/>
        </w:numPr>
      </w:pPr>
      <w:r>
        <w:rPr>
          <w:b/>
          <w:bCs/>
        </w:rPr>
        <w:t>Epic Drop™</w:t>
      </w:r>
      <w:r>
        <w:rPr>
          <w:rStyle w:val="s1"/>
        </w:rPr>
        <w:t>:</w:t>
      </w:r>
    </w:p>
    <w:p w:rsidR="0034233F" w:rsidRDefault="0034233F" w:rsidP="0034233F">
      <w:pPr>
        <w:pStyle w:val="p1"/>
        <w:numPr>
          <w:ilvl w:val="1"/>
          <w:numId w:val="13"/>
        </w:numPr>
      </w:pPr>
      <w:r>
        <w:t>Level 3+: 3 Fists</w:t>
      </w:r>
    </w:p>
    <w:p w:rsidR="0034233F" w:rsidRDefault="0034233F" w:rsidP="0034233F">
      <w:pPr>
        <w:pStyle w:val="p1"/>
        <w:numPr>
          <w:ilvl w:val="1"/>
          <w:numId w:val="13"/>
        </w:numPr>
      </w:pPr>
      <w:r>
        <w:t>Level 4+: 4 Fists</w:t>
      </w:r>
    </w:p>
    <w:p w:rsidR="0034233F" w:rsidRDefault="0034233F" w:rsidP="0034233F">
      <w:pPr>
        <w:pStyle w:val="p1"/>
        <w:numPr>
          <w:ilvl w:val="1"/>
          <w:numId w:val="13"/>
        </w:numPr>
      </w:pPr>
      <w:r>
        <w:t>Level 5+: 5 Fists</w:t>
      </w:r>
    </w:p>
    <w:p w:rsidR="0034233F" w:rsidRDefault="0034233F" w:rsidP="0034233F">
      <w:pPr>
        <w:pStyle w:val="p1"/>
        <w:numPr>
          <w:ilvl w:val="0"/>
          <w:numId w:val="13"/>
        </w:numPr>
      </w:pPr>
      <w:r>
        <w:rPr>
          <w:b/>
          <w:bCs/>
        </w:rPr>
        <w:t>Retriggers</w:t>
      </w:r>
      <w:r>
        <w:rPr>
          <w:rStyle w:val="s1"/>
        </w:rPr>
        <w:t>:</w:t>
      </w:r>
    </w:p>
    <w:p w:rsidR="0034233F" w:rsidRDefault="0034233F" w:rsidP="0034233F">
      <w:pPr>
        <w:pStyle w:val="p1"/>
        <w:numPr>
          <w:ilvl w:val="1"/>
          <w:numId w:val="13"/>
        </w:numPr>
      </w:pPr>
      <w:r>
        <w:t>2 Scatters = +2 FS</w:t>
      </w:r>
    </w:p>
    <w:p w:rsidR="0034233F" w:rsidRDefault="0034233F" w:rsidP="0034233F">
      <w:pPr>
        <w:pStyle w:val="p1"/>
        <w:numPr>
          <w:ilvl w:val="1"/>
          <w:numId w:val="13"/>
        </w:numPr>
      </w:pPr>
      <w:r>
        <w:t>3 Scatters = +4 FS</w:t>
      </w:r>
    </w:p>
    <w:p w:rsidR="0034233F" w:rsidRDefault="0034233F" w:rsidP="0034233F">
      <w:pPr>
        <w:pStyle w:val="Heading3"/>
      </w:pPr>
      <w:r>
        <w:t>6.2.</w:t>
      </w:r>
      <w:r>
        <w:rPr>
          <w:rStyle w:val="apple-converted-space"/>
        </w:rPr>
        <w:t> </w:t>
      </w:r>
      <w:r>
        <w:t>ULTIMATE THROWDOWN! BONUS</w:t>
      </w:r>
    </w:p>
    <w:p w:rsidR="0034233F" w:rsidRDefault="0034233F" w:rsidP="0034233F">
      <w:pPr>
        <w:pStyle w:val="p1"/>
        <w:numPr>
          <w:ilvl w:val="0"/>
          <w:numId w:val="14"/>
        </w:numPr>
      </w:pPr>
      <w:r>
        <w:rPr>
          <w:rStyle w:val="s1"/>
          <w:b/>
          <w:bCs/>
        </w:rPr>
        <w:t>Trigger</w:t>
      </w:r>
      <w:r>
        <w:t>: Land 4 FS Scatters</w:t>
      </w:r>
    </w:p>
    <w:p w:rsidR="0034233F" w:rsidRDefault="0034233F" w:rsidP="0034233F">
      <w:pPr>
        <w:pStyle w:val="p1"/>
        <w:numPr>
          <w:ilvl w:val="0"/>
          <w:numId w:val="14"/>
        </w:numPr>
      </w:pPr>
      <w:r>
        <w:rPr>
          <w:b/>
          <w:bCs/>
        </w:rPr>
        <w:t>Free Spins</w:t>
      </w:r>
      <w:r>
        <w:rPr>
          <w:rStyle w:val="s1"/>
        </w:rPr>
        <w:t>: 10</w:t>
      </w:r>
    </w:p>
    <w:p w:rsidR="0034233F" w:rsidRDefault="0034233F" w:rsidP="0034233F">
      <w:pPr>
        <w:pStyle w:val="p1"/>
        <w:numPr>
          <w:ilvl w:val="0"/>
          <w:numId w:val="14"/>
        </w:numPr>
      </w:pPr>
      <w:r>
        <w:rPr>
          <w:b/>
          <w:bCs/>
        </w:rPr>
        <w:t>Victory Level Start</w:t>
      </w:r>
      <w:r>
        <w:rPr>
          <w:rStyle w:val="s1"/>
        </w:rPr>
        <w:t>: 4+</w:t>
      </w:r>
    </w:p>
    <w:p w:rsidR="0034233F" w:rsidRDefault="0034233F" w:rsidP="0034233F">
      <w:pPr>
        <w:pStyle w:val="p1"/>
        <w:numPr>
          <w:ilvl w:val="0"/>
          <w:numId w:val="14"/>
        </w:numPr>
      </w:pPr>
      <w:r>
        <w:rPr>
          <w:b/>
          <w:bCs/>
        </w:rPr>
        <w:t>Otherwise identical to Throwdown Bonus</w:t>
      </w:r>
    </w:p>
    <w:p w:rsidR="0034233F" w:rsidRDefault="00243C36" w:rsidP="0034233F">
      <w:pPr>
        <w:rPr>
          <w:rStyle w:val="s1"/>
        </w:rPr>
      </w:pPr>
      <w:r>
        <w:rPr>
          <w:rStyle w:val="s1"/>
          <w:noProof/>
        </w:rPr>
        <w:pict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:rsidR="0034233F" w:rsidRDefault="0034233F" w:rsidP="0034233F">
      <w:pPr>
        <w:pStyle w:val="Heading2"/>
      </w:pPr>
      <w:r>
        <w:t>7.</w:t>
      </w:r>
      <w:r>
        <w:rPr>
          <w:rStyle w:val="apple-converted-space"/>
        </w:rPr>
        <w:t> </w:t>
      </w:r>
      <w:r>
        <w:t>Victory Points System</w:t>
      </w:r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4"/>
        <w:gridCol w:w="3115"/>
      </w:tblGrid>
      <w:tr w:rsidR="0034233F" w:rsidTr="00FD5B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3070" w:type="dxa"/>
            <w:vAlign w:val="center"/>
            <w:hideMark/>
          </w:tcPr>
          <w:p w:rsidR="0034233F" w:rsidRDefault="00FD5B63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Multipication of</w:t>
            </w:r>
            <w:r w:rsidR="0034233F">
              <w:rPr>
                <w:b/>
                <w:bCs/>
              </w:rPr>
              <w:t xml:space="preserve"> Awarded</w:t>
            </w:r>
          </w:p>
        </w:tc>
      </w:tr>
      <w:tr w:rsidR="0034233F" w:rsidTr="00FD5B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 xml:space="preserve">Red Fist punches one </w:t>
            </w:r>
            <w:r>
              <w:rPr>
                <w:rStyle w:val="s1"/>
                <w:b/>
                <w:bCs/>
              </w:rPr>
              <w:t>selected</w:t>
            </w:r>
            <w:r>
              <w:t xml:space="preserve"> Blue Fighter (man or woman) or a Wild</w:t>
            </w:r>
          </w:p>
        </w:tc>
        <w:tc>
          <w:tcPr>
            <w:tcW w:w="3070" w:type="dxa"/>
            <w:vAlign w:val="center"/>
            <w:hideMark/>
          </w:tcPr>
          <w:p w:rsidR="0034233F" w:rsidRDefault="0034233F">
            <w:pPr>
              <w:pStyle w:val="p1"/>
            </w:pPr>
            <w:r>
              <w:t>+1 to Red Team</w:t>
            </w:r>
          </w:p>
        </w:tc>
      </w:tr>
      <w:tr w:rsidR="0034233F" w:rsidTr="00FD5B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 xml:space="preserve">Blue Fist punches one </w:t>
            </w:r>
            <w:r>
              <w:rPr>
                <w:rStyle w:val="s1"/>
                <w:b/>
                <w:bCs/>
              </w:rPr>
              <w:t>selected</w:t>
            </w:r>
            <w:r>
              <w:t xml:space="preserve"> Red Fighter (man or woman) or a Wild</w:t>
            </w:r>
          </w:p>
        </w:tc>
        <w:tc>
          <w:tcPr>
            <w:tcW w:w="3070" w:type="dxa"/>
            <w:vAlign w:val="center"/>
            <w:hideMark/>
          </w:tcPr>
          <w:p w:rsidR="0034233F" w:rsidRDefault="0034233F">
            <w:pPr>
              <w:pStyle w:val="p1"/>
            </w:pPr>
            <w:r>
              <w:t>+1 to Blue Team</w:t>
            </w:r>
          </w:p>
        </w:tc>
      </w:tr>
    </w:tbl>
    <w:p w:rsidR="0034233F" w:rsidRDefault="0034233F" w:rsidP="0034233F">
      <w:pPr>
        <w:pStyle w:val="p1"/>
      </w:pPr>
      <w:r>
        <w:lastRenderedPageBreak/>
        <w:t xml:space="preserve">Victory Levels only increase from </w:t>
      </w:r>
      <w:r>
        <w:rPr>
          <w:rStyle w:val="s1"/>
          <w:b/>
          <w:bCs/>
        </w:rPr>
        <w:t>non-Epic</w:t>
      </w:r>
      <w:r>
        <w:t xml:space="preserve"> punches. Fist punches must strike the </w:t>
      </w:r>
      <w:r>
        <w:rPr>
          <w:rStyle w:val="s1"/>
          <w:b/>
          <w:bCs/>
        </w:rPr>
        <w:t>selected</w:t>
      </w:r>
      <w:r>
        <w:t xml:space="preserve"> opposing character to count.</w:t>
      </w:r>
    </w:p>
    <w:p w:rsidR="0034233F" w:rsidRPr="0034233F" w:rsidRDefault="0034233F" w:rsidP="0034233F">
      <w:pPr>
        <w:pStyle w:val="Heading2"/>
      </w:pPr>
      <w:r>
        <w:t>8.</w:t>
      </w:r>
      <w:r>
        <w:rPr>
          <w:rStyle w:val="apple-converted-space"/>
        </w:rPr>
        <w:t> </w:t>
      </w:r>
      <w:r>
        <w:t>User Interface (UI)</w:t>
      </w:r>
    </w:p>
    <w:p w:rsidR="0034233F" w:rsidRDefault="0034233F" w:rsidP="0034233F">
      <w:pPr>
        <w:pStyle w:val="Heading3"/>
      </w:pPr>
      <w:r>
        <w:t>HUD Elements</w:t>
      </w:r>
    </w:p>
    <w:p w:rsidR="0034233F" w:rsidRDefault="0034233F" w:rsidP="0034233F">
      <w:pPr>
        <w:pStyle w:val="p1"/>
        <w:numPr>
          <w:ilvl w:val="0"/>
          <w:numId w:val="15"/>
        </w:numPr>
      </w:pPr>
      <w:r>
        <w:t>Bet control panel (Bet up/down, Autoplay, Max Bet)</w:t>
      </w:r>
    </w:p>
    <w:p w:rsidR="0034233F" w:rsidRDefault="0034233F" w:rsidP="0034233F">
      <w:pPr>
        <w:pStyle w:val="p1"/>
        <w:numPr>
          <w:ilvl w:val="0"/>
          <w:numId w:val="15"/>
        </w:numPr>
      </w:pPr>
      <w:r>
        <w:t>Win meter</w:t>
      </w:r>
    </w:p>
    <w:p w:rsidR="0034233F" w:rsidRDefault="0034233F" w:rsidP="0034233F">
      <w:pPr>
        <w:pStyle w:val="p1"/>
        <w:numPr>
          <w:ilvl w:val="0"/>
          <w:numId w:val="15"/>
        </w:numPr>
      </w:pPr>
      <w:r>
        <w:t>Balance display</w:t>
      </w:r>
    </w:p>
    <w:p w:rsidR="0034233F" w:rsidRDefault="0034233F" w:rsidP="0034233F">
      <w:pPr>
        <w:pStyle w:val="p1"/>
        <w:numPr>
          <w:ilvl w:val="0"/>
          <w:numId w:val="15"/>
        </w:numPr>
      </w:pPr>
      <w:r>
        <w:t>Spin / Turbo Spin button</w:t>
      </w:r>
    </w:p>
    <w:p w:rsidR="0034233F" w:rsidRDefault="0034233F" w:rsidP="0034233F">
      <w:pPr>
        <w:pStyle w:val="p1"/>
        <w:numPr>
          <w:ilvl w:val="0"/>
          <w:numId w:val="15"/>
        </w:numPr>
      </w:pPr>
      <w:r>
        <w:t>Fighter selector (cosmetic only)</w:t>
      </w:r>
    </w:p>
    <w:p w:rsidR="0034233F" w:rsidRDefault="0034233F" w:rsidP="0034233F">
      <w:pPr>
        <w:pStyle w:val="Heading3"/>
      </w:pPr>
      <w:r>
        <w:t>Bonus Game UI</w:t>
      </w:r>
    </w:p>
    <w:p w:rsidR="0034233F" w:rsidRDefault="0034233F" w:rsidP="0034233F">
      <w:pPr>
        <w:pStyle w:val="p1"/>
        <w:numPr>
          <w:ilvl w:val="0"/>
          <w:numId w:val="16"/>
        </w:numPr>
      </w:pPr>
      <w:r>
        <w:t>Victory point trackers for Red/Blue</w:t>
      </w:r>
    </w:p>
    <w:p w:rsidR="0034233F" w:rsidRDefault="0034233F" w:rsidP="0034233F">
      <w:pPr>
        <w:pStyle w:val="p1"/>
        <w:numPr>
          <w:ilvl w:val="0"/>
          <w:numId w:val="16"/>
        </w:numPr>
      </w:pPr>
      <w:r>
        <w:t>Victory level meter</w:t>
      </w:r>
    </w:p>
    <w:p w:rsidR="0034233F" w:rsidRDefault="0034233F" w:rsidP="0034233F">
      <w:pPr>
        <w:pStyle w:val="p1"/>
        <w:numPr>
          <w:ilvl w:val="0"/>
          <w:numId w:val="16"/>
        </w:numPr>
      </w:pPr>
      <w:r>
        <w:t>Spin counters and retrigger info</w:t>
      </w:r>
    </w:p>
    <w:p w:rsidR="0034233F" w:rsidRDefault="0034233F" w:rsidP="0034233F">
      <w:pPr>
        <w:pStyle w:val="p1"/>
        <w:numPr>
          <w:ilvl w:val="0"/>
          <w:numId w:val="16"/>
        </w:numPr>
      </w:pPr>
      <w:r>
        <w:t>Epic Drop™ animation sequence</w:t>
      </w:r>
    </w:p>
    <w:p w:rsidR="0034233F" w:rsidRDefault="0034233F" w:rsidP="0034233F">
      <w:pPr>
        <w:pStyle w:val="Heading2"/>
      </w:pPr>
      <w:r>
        <w:t>9.</w:t>
      </w:r>
      <w:r>
        <w:rPr>
          <w:rStyle w:val="apple-converted-space"/>
        </w:rPr>
        <w:t> </w:t>
      </w:r>
      <w:r>
        <w:t>Sound &amp; Visuals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894"/>
      </w:tblGrid>
      <w:tr w:rsidR="0034233F" w:rsidTr="003423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Theme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Urban brawler / comic-styled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Background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Arena/street battleground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Audio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Fast-paced techno/rock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Symbol FX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Punches, impacts, flames</w:t>
            </w:r>
          </w:p>
        </w:tc>
      </w:tr>
      <w:tr w:rsidR="0034233F" w:rsidTr="003423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Epic Drop™</w:t>
            </w:r>
          </w:p>
        </w:tc>
        <w:tc>
          <w:tcPr>
            <w:tcW w:w="0" w:type="auto"/>
            <w:vAlign w:val="center"/>
            <w:hideMark/>
          </w:tcPr>
          <w:p w:rsidR="0034233F" w:rsidRDefault="0034233F">
            <w:pPr>
              <w:pStyle w:val="p1"/>
            </w:pPr>
            <w:r>
              <w:t>Cinematic, with slow-mo</w:t>
            </w:r>
          </w:p>
        </w:tc>
      </w:tr>
    </w:tbl>
    <w:p w:rsidR="0034233F" w:rsidRDefault="0034233F" w:rsidP="0034233F">
      <w:pPr>
        <w:pStyle w:val="Heading2"/>
      </w:pPr>
    </w:p>
    <w:p w:rsidR="0034233F" w:rsidRDefault="0034233F" w:rsidP="0034233F">
      <w:pPr>
        <w:pStyle w:val="Heading2"/>
      </w:pPr>
      <w:r>
        <w:t>10.</w:t>
      </w:r>
      <w:r>
        <w:rPr>
          <w:rStyle w:val="apple-converted-space"/>
        </w:rPr>
        <w:t> </w:t>
      </w:r>
      <w:r>
        <w:t>Mathematical Model (Simplified)</w:t>
      </w:r>
    </w:p>
    <w:p w:rsidR="0034233F" w:rsidRDefault="0034233F" w:rsidP="0034233F">
      <w:pPr>
        <w:pStyle w:val="Heading3"/>
      </w:pPr>
      <w:r>
        <w:t>Win Cap:</w:t>
      </w:r>
    </w:p>
    <w:p w:rsidR="0034233F" w:rsidRDefault="0034233F" w:rsidP="0034233F">
      <w:pPr>
        <w:pStyle w:val="p1"/>
        <w:numPr>
          <w:ilvl w:val="0"/>
          <w:numId w:val="17"/>
        </w:numPr>
      </w:pPr>
      <w:r>
        <w:t>Max: 10,000x total bet</w:t>
      </w:r>
    </w:p>
    <w:p w:rsidR="0034233F" w:rsidRDefault="0034233F" w:rsidP="0034233F">
      <w:pPr>
        <w:pStyle w:val="p1"/>
        <w:numPr>
          <w:ilvl w:val="0"/>
          <w:numId w:val="17"/>
        </w:numPr>
      </w:pPr>
      <w:r>
        <w:t>Achievable via stacked multipliers during Epic Drop + full screen of high symbols.</w:t>
      </w:r>
    </w:p>
    <w:p w:rsidR="0034233F" w:rsidRDefault="0034233F" w:rsidP="0034233F">
      <w:pPr>
        <w:pStyle w:val="Heading3"/>
      </w:pPr>
      <w:r>
        <w:t>Return Breakdown (Suggested):</w:t>
      </w:r>
    </w:p>
    <w:p w:rsidR="0034233F" w:rsidRDefault="0034233F" w:rsidP="0034233F">
      <w:pPr>
        <w:pStyle w:val="p1"/>
        <w:numPr>
          <w:ilvl w:val="0"/>
          <w:numId w:val="18"/>
        </w:numPr>
      </w:pPr>
      <w:r>
        <w:t>Base Game: ~55% RTP</w:t>
      </w:r>
    </w:p>
    <w:p w:rsidR="0034233F" w:rsidRDefault="0034233F" w:rsidP="0034233F">
      <w:pPr>
        <w:pStyle w:val="p1"/>
        <w:numPr>
          <w:ilvl w:val="0"/>
          <w:numId w:val="18"/>
        </w:numPr>
      </w:pPr>
      <w:r>
        <w:t>Bonus Game: ~41% RTP</w:t>
      </w:r>
    </w:p>
    <w:p w:rsidR="00243C36" w:rsidRPr="0034233F" w:rsidRDefault="0034233F" w:rsidP="0034233F">
      <w:pPr>
        <w:pStyle w:val="p1"/>
        <w:numPr>
          <w:ilvl w:val="0"/>
          <w:numId w:val="18"/>
        </w:numPr>
      </w:pPr>
      <w:r>
        <w:t>Feature hit rate: ~1 in 120 spins (estimate)</w:t>
      </w:r>
    </w:p>
    <w:sectPr w:rsidR="00243C36" w:rsidRPr="003423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83168"/>
    <w:multiLevelType w:val="multilevel"/>
    <w:tmpl w:val="1BB2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F7ACF"/>
    <w:multiLevelType w:val="multilevel"/>
    <w:tmpl w:val="60F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21994"/>
    <w:multiLevelType w:val="multilevel"/>
    <w:tmpl w:val="F9BE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75961"/>
    <w:multiLevelType w:val="multilevel"/>
    <w:tmpl w:val="592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863D1"/>
    <w:multiLevelType w:val="multilevel"/>
    <w:tmpl w:val="11DA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026F9"/>
    <w:multiLevelType w:val="multilevel"/>
    <w:tmpl w:val="C7F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83B09"/>
    <w:multiLevelType w:val="multilevel"/>
    <w:tmpl w:val="2538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375FC"/>
    <w:multiLevelType w:val="multilevel"/>
    <w:tmpl w:val="0F1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F4689"/>
    <w:multiLevelType w:val="multilevel"/>
    <w:tmpl w:val="93B0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268615">
    <w:abstractNumId w:val="8"/>
  </w:num>
  <w:num w:numId="2" w16cid:durableId="518081365">
    <w:abstractNumId w:val="6"/>
  </w:num>
  <w:num w:numId="3" w16cid:durableId="725646903">
    <w:abstractNumId w:val="5"/>
  </w:num>
  <w:num w:numId="4" w16cid:durableId="791677427">
    <w:abstractNumId w:val="4"/>
  </w:num>
  <w:num w:numId="5" w16cid:durableId="445000677">
    <w:abstractNumId w:val="7"/>
  </w:num>
  <w:num w:numId="6" w16cid:durableId="1503814964">
    <w:abstractNumId w:val="3"/>
  </w:num>
  <w:num w:numId="7" w16cid:durableId="605815164">
    <w:abstractNumId w:val="2"/>
  </w:num>
  <w:num w:numId="8" w16cid:durableId="994722173">
    <w:abstractNumId w:val="1"/>
  </w:num>
  <w:num w:numId="9" w16cid:durableId="279727823">
    <w:abstractNumId w:val="0"/>
  </w:num>
  <w:num w:numId="10" w16cid:durableId="1970083954">
    <w:abstractNumId w:val="16"/>
  </w:num>
  <w:num w:numId="11" w16cid:durableId="1419861577">
    <w:abstractNumId w:val="9"/>
  </w:num>
  <w:num w:numId="12" w16cid:durableId="710958917">
    <w:abstractNumId w:val="17"/>
  </w:num>
  <w:num w:numId="13" w16cid:durableId="1157959240">
    <w:abstractNumId w:val="12"/>
  </w:num>
  <w:num w:numId="14" w16cid:durableId="763837795">
    <w:abstractNumId w:val="10"/>
  </w:num>
  <w:num w:numId="15" w16cid:durableId="1415932838">
    <w:abstractNumId w:val="15"/>
  </w:num>
  <w:num w:numId="16" w16cid:durableId="2110660808">
    <w:abstractNumId w:val="11"/>
  </w:num>
  <w:num w:numId="17" w16cid:durableId="253631504">
    <w:abstractNumId w:val="14"/>
  </w:num>
  <w:num w:numId="18" w16cid:durableId="13341476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C36"/>
    <w:rsid w:val="0029639D"/>
    <w:rsid w:val="00326F90"/>
    <w:rsid w:val="0034233F"/>
    <w:rsid w:val="006E052A"/>
    <w:rsid w:val="008B3961"/>
    <w:rsid w:val="00AA1D8D"/>
    <w:rsid w:val="00B47730"/>
    <w:rsid w:val="00CB0664"/>
    <w:rsid w:val="00FC693F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D374DDA"/>
  <w14:defaultImageDpi w14:val="300"/>
  <w15:docId w15:val="{116D4222-5B4A-1548-B581-6FBE731D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34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customStyle="1" w:styleId="s1">
    <w:name w:val="s1"/>
    <w:basedOn w:val="DefaultParagraphFont"/>
    <w:rsid w:val="0034233F"/>
  </w:style>
  <w:style w:type="paragraph" w:customStyle="1" w:styleId="p2">
    <w:name w:val="p2"/>
    <w:basedOn w:val="Normal"/>
    <w:rsid w:val="0034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customStyle="1" w:styleId="s2">
    <w:name w:val="s2"/>
    <w:basedOn w:val="DefaultParagraphFont"/>
    <w:rsid w:val="0034233F"/>
  </w:style>
  <w:style w:type="character" w:customStyle="1" w:styleId="apple-converted-space">
    <w:name w:val="apple-converted-space"/>
    <w:basedOn w:val="DefaultParagraphFont"/>
    <w:rsid w:val="0034233F"/>
  </w:style>
  <w:style w:type="paragraph" w:customStyle="1" w:styleId="p3">
    <w:name w:val="p3"/>
    <w:basedOn w:val="Normal"/>
    <w:rsid w:val="0034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paragraph" w:customStyle="1" w:styleId="p4">
    <w:name w:val="p4"/>
    <w:basedOn w:val="Normal"/>
    <w:rsid w:val="0034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customStyle="1" w:styleId="s3">
    <w:name w:val="s3"/>
    <w:basedOn w:val="DefaultParagraphFont"/>
    <w:rsid w:val="0034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Анатолій Мазкун</cp:lastModifiedBy>
  <cp:revision>3</cp:revision>
  <dcterms:created xsi:type="dcterms:W3CDTF">2013-12-23T23:15:00Z</dcterms:created>
  <dcterms:modified xsi:type="dcterms:W3CDTF">2025-06-11T18:04:00Z</dcterms:modified>
  <cp:category/>
</cp:coreProperties>
</file>